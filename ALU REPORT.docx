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A6DBE" w14:textId="77777777" w:rsidR="002C2EB8" w:rsidRPr="000D07BB" w:rsidRDefault="002C2EB8" w:rsidP="000D07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07BB">
        <w:rPr>
          <w:rFonts w:ascii="Times New Roman" w:hAnsi="Times New Roman" w:cs="Times New Roman"/>
          <w:b/>
          <w:bCs/>
          <w:sz w:val="36"/>
          <w:szCs w:val="36"/>
        </w:rPr>
        <w:t>Simulation Report for Basic ALU Design in Verilog</w:t>
      </w:r>
    </w:p>
    <w:p w14:paraId="4BB11167" w14:textId="77777777" w:rsidR="002C2EB8" w:rsidRPr="002C2EB8" w:rsidRDefault="002C2EB8" w:rsidP="002C2EB8">
      <w:pPr>
        <w:rPr>
          <w:rFonts w:ascii="Times New Roman" w:hAnsi="Times New Roman" w:cs="Times New Roman"/>
          <w:sz w:val="28"/>
          <w:szCs w:val="28"/>
        </w:rPr>
      </w:pPr>
      <w:r w:rsidRPr="002C2EB8">
        <w:rPr>
          <w:rFonts w:ascii="Times New Roman" w:hAnsi="Times New Roman" w:cs="Times New Roman"/>
          <w:sz w:val="28"/>
          <w:szCs w:val="28"/>
        </w:rPr>
        <w:t>Name: Md. Sameer Ahmed</w:t>
      </w:r>
    </w:p>
    <w:p w14:paraId="62F56E2A" w14:textId="77777777" w:rsidR="002C2EB8" w:rsidRPr="002C2EB8" w:rsidRDefault="002C2EB8" w:rsidP="002C2EB8">
      <w:pPr>
        <w:rPr>
          <w:rFonts w:ascii="Times New Roman" w:hAnsi="Times New Roman" w:cs="Times New Roman"/>
          <w:sz w:val="28"/>
          <w:szCs w:val="28"/>
        </w:rPr>
      </w:pPr>
      <w:r w:rsidRPr="002C2EB8">
        <w:rPr>
          <w:rFonts w:ascii="Times New Roman" w:hAnsi="Times New Roman" w:cs="Times New Roman"/>
          <w:sz w:val="28"/>
          <w:szCs w:val="28"/>
        </w:rPr>
        <w:t>Internship Domain: VLSI</w:t>
      </w:r>
    </w:p>
    <w:p w14:paraId="7C90219D" w14:textId="77777777" w:rsidR="002C2EB8" w:rsidRPr="002C2EB8" w:rsidRDefault="002C2EB8" w:rsidP="002C2EB8">
      <w:pPr>
        <w:rPr>
          <w:rFonts w:ascii="Times New Roman" w:hAnsi="Times New Roman" w:cs="Times New Roman"/>
          <w:sz w:val="28"/>
          <w:szCs w:val="28"/>
        </w:rPr>
      </w:pPr>
      <w:r w:rsidRPr="002C2EB8">
        <w:rPr>
          <w:rFonts w:ascii="Times New Roman" w:hAnsi="Times New Roman" w:cs="Times New Roman"/>
          <w:sz w:val="28"/>
          <w:szCs w:val="28"/>
        </w:rPr>
        <w:t>Task: Basic ALU Design using Verilog</w:t>
      </w:r>
    </w:p>
    <w:p w14:paraId="2079E300" w14:textId="77777777" w:rsidR="000D07BB" w:rsidRDefault="000D07BB" w:rsidP="002C2E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904511" w14:textId="6865B266" w:rsidR="002C2EB8" w:rsidRPr="000D07BB" w:rsidRDefault="002C2EB8" w:rsidP="002C2E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7BB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</w:p>
    <w:p w14:paraId="7AB66C99" w14:textId="77777777" w:rsidR="002C2EB8" w:rsidRPr="002C2EB8" w:rsidRDefault="002C2EB8" w:rsidP="002C2EB8">
      <w:pPr>
        <w:jc w:val="both"/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The objective of this task is to design a basic ALU (Arithmetic Logic Unit) that supports operations such as addition, subtraction, AND, OR, and NOT using Verilog HDL, and verify its functionality through simulation.</w:t>
      </w:r>
    </w:p>
    <w:p w14:paraId="4371181A" w14:textId="77777777" w:rsidR="002C2EB8" w:rsidRPr="000D07BB" w:rsidRDefault="002C2EB8" w:rsidP="002C2E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7BB">
        <w:rPr>
          <w:rFonts w:ascii="Times New Roman" w:hAnsi="Times New Roman" w:cs="Times New Roman"/>
          <w:b/>
          <w:bCs/>
          <w:sz w:val="28"/>
          <w:szCs w:val="28"/>
          <w:u w:val="single"/>
        </w:rPr>
        <w:t>Tools Used</w:t>
      </w:r>
    </w:p>
    <w:p w14:paraId="64B67449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- Language: Verilog HDL</w:t>
      </w:r>
    </w:p>
    <w:p w14:paraId="4698025D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- Simulator: Icarus Verilog</w:t>
      </w:r>
    </w:p>
    <w:p w14:paraId="509F8E90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- Waveform Viewer: </w:t>
      </w:r>
      <w:proofErr w:type="spellStart"/>
      <w:r w:rsidRPr="002C2EB8">
        <w:rPr>
          <w:rFonts w:ascii="Times New Roman" w:hAnsi="Times New Roman" w:cs="Times New Roman"/>
        </w:rPr>
        <w:t>GTKWave</w:t>
      </w:r>
      <w:proofErr w:type="spellEnd"/>
    </w:p>
    <w:p w14:paraId="142D0FEB" w14:textId="77777777" w:rsidR="002C2EB8" w:rsidRPr="000D07BB" w:rsidRDefault="002C2EB8" w:rsidP="002C2E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7BB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Description</w:t>
      </w:r>
    </w:p>
    <w:p w14:paraId="66858B54" w14:textId="480E9501" w:rsidR="002C2EB8" w:rsidRPr="002C2EB8" w:rsidRDefault="002C2EB8" w:rsidP="000D07BB">
      <w:pPr>
        <w:jc w:val="both"/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The ALU module takes two 4-bit inputs A and B, a 3-bit control input </w:t>
      </w:r>
      <w:proofErr w:type="spellStart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 xml:space="preserve">, and produces a 4-bit output </w:t>
      </w:r>
      <w:proofErr w:type="spellStart"/>
      <w:r w:rsidRPr="002C2EB8">
        <w:rPr>
          <w:rFonts w:ascii="Times New Roman" w:hAnsi="Times New Roman" w:cs="Times New Roman"/>
        </w:rPr>
        <w:t>ALU_Out</w:t>
      </w:r>
      <w:proofErr w:type="spellEnd"/>
      <w:r w:rsidRPr="002C2EB8">
        <w:rPr>
          <w:rFonts w:ascii="Times New Roman" w:hAnsi="Times New Roman" w:cs="Times New Roman"/>
        </w:rPr>
        <w:t xml:space="preserve">. Based on the value of </w:t>
      </w:r>
      <w:proofErr w:type="spellStart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>, the ALU performs one of the following operations:</w:t>
      </w:r>
    </w:p>
    <w:p w14:paraId="2C3EF833" w14:textId="77777777" w:rsidR="002C2EB8" w:rsidRPr="002C2EB8" w:rsidRDefault="002C2EB8" w:rsidP="002C2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proofErr w:type="spellStart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 xml:space="preserve"> (Binary)</w:t>
      </w:r>
      <w:r w:rsidRPr="002C2EB8">
        <w:rPr>
          <w:rFonts w:ascii="Times New Roman" w:hAnsi="Times New Roman" w:cs="Times New Roman"/>
        </w:rPr>
        <w:tab/>
        <w:t>Operation</w:t>
      </w:r>
      <w:r w:rsidRPr="002C2EB8">
        <w:rPr>
          <w:rFonts w:ascii="Times New Roman" w:hAnsi="Times New Roman" w:cs="Times New Roman"/>
        </w:rPr>
        <w:tab/>
        <w:t>Description</w:t>
      </w:r>
    </w:p>
    <w:p w14:paraId="06C47879" w14:textId="5C5B2DD8" w:rsidR="002C2EB8" w:rsidRPr="002C2EB8" w:rsidRDefault="002C2EB8" w:rsidP="002C2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000</w:t>
      </w:r>
      <w:r w:rsidRPr="002C2E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</w:t>
      </w:r>
      <w:r w:rsidRPr="002C2EB8">
        <w:rPr>
          <w:rFonts w:ascii="Times New Roman" w:hAnsi="Times New Roman" w:cs="Times New Roman"/>
        </w:rPr>
        <w:t>A + B</w:t>
      </w:r>
      <w:r w:rsidRPr="002C2E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r w:rsidRPr="002C2EB8">
        <w:rPr>
          <w:rFonts w:ascii="Times New Roman" w:hAnsi="Times New Roman" w:cs="Times New Roman"/>
        </w:rPr>
        <w:t>Addition</w:t>
      </w:r>
    </w:p>
    <w:p w14:paraId="3A4E796C" w14:textId="7B9520A8" w:rsidR="002C2EB8" w:rsidRPr="002C2EB8" w:rsidRDefault="002C2EB8" w:rsidP="002C2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001</w:t>
      </w:r>
      <w:r w:rsidRPr="002C2E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</w:t>
      </w:r>
      <w:r w:rsidRPr="002C2EB8">
        <w:rPr>
          <w:rFonts w:ascii="Times New Roman" w:hAnsi="Times New Roman" w:cs="Times New Roman"/>
        </w:rPr>
        <w:t>A - B</w:t>
      </w:r>
      <w:r w:rsidRPr="002C2E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r w:rsidRPr="002C2EB8">
        <w:rPr>
          <w:rFonts w:ascii="Times New Roman" w:hAnsi="Times New Roman" w:cs="Times New Roman"/>
        </w:rPr>
        <w:t>Subtraction</w:t>
      </w:r>
    </w:p>
    <w:p w14:paraId="6F94F84D" w14:textId="7157F19F" w:rsidR="002C2EB8" w:rsidRPr="002C2EB8" w:rsidRDefault="002C2EB8" w:rsidP="002C2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010</w:t>
      </w:r>
      <w:r w:rsidRPr="002C2E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</w:t>
      </w:r>
      <w:r w:rsidRPr="002C2EB8">
        <w:rPr>
          <w:rFonts w:ascii="Times New Roman" w:hAnsi="Times New Roman" w:cs="Times New Roman"/>
        </w:rPr>
        <w:t>A &amp; B</w:t>
      </w:r>
      <w:r w:rsidRPr="002C2E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r w:rsidRPr="002C2EB8">
        <w:rPr>
          <w:rFonts w:ascii="Times New Roman" w:hAnsi="Times New Roman" w:cs="Times New Roman"/>
        </w:rPr>
        <w:t>Bitwise AND</w:t>
      </w:r>
    </w:p>
    <w:p w14:paraId="41069A88" w14:textId="5EA614ED" w:rsidR="002C2EB8" w:rsidRPr="002C2EB8" w:rsidRDefault="002C2EB8" w:rsidP="002C2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011</w:t>
      </w:r>
      <w:r w:rsidRPr="002C2E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</w:t>
      </w:r>
      <w:r w:rsidRPr="002C2EB8">
        <w:rPr>
          <w:rFonts w:ascii="Times New Roman" w:hAnsi="Times New Roman" w:cs="Times New Roman"/>
        </w:rPr>
        <w:t>A | B</w:t>
      </w:r>
      <w:r w:rsidRPr="002C2E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r w:rsidRPr="002C2EB8">
        <w:rPr>
          <w:rFonts w:ascii="Times New Roman" w:hAnsi="Times New Roman" w:cs="Times New Roman"/>
        </w:rPr>
        <w:t>Bitwise OR</w:t>
      </w:r>
    </w:p>
    <w:p w14:paraId="4893596D" w14:textId="72771B21" w:rsidR="002C2EB8" w:rsidRDefault="002C2EB8" w:rsidP="000D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100</w:t>
      </w:r>
      <w:r w:rsidRPr="002C2E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</w:t>
      </w:r>
      <w:r w:rsidRPr="002C2EB8">
        <w:rPr>
          <w:rFonts w:ascii="Times New Roman" w:hAnsi="Times New Roman" w:cs="Times New Roman"/>
        </w:rPr>
        <w:t>~A</w:t>
      </w:r>
      <w:r w:rsidRPr="002C2E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r w:rsidRPr="002C2EB8">
        <w:rPr>
          <w:rFonts w:ascii="Times New Roman" w:hAnsi="Times New Roman" w:cs="Times New Roman"/>
        </w:rPr>
        <w:t>Bitwise NOT of A</w:t>
      </w:r>
    </w:p>
    <w:p w14:paraId="2CBA836C" w14:textId="77777777" w:rsidR="000D07BB" w:rsidRDefault="000D07BB" w:rsidP="002C2E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4CCA3B" w14:textId="7F0638B5" w:rsidR="002C2EB8" w:rsidRPr="000D07BB" w:rsidRDefault="002C2EB8" w:rsidP="002C2E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7BB">
        <w:rPr>
          <w:rFonts w:ascii="Times New Roman" w:hAnsi="Times New Roman" w:cs="Times New Roman"/>
          <w:b/>
          <w:bCs/>
          <w:sz w:val="28"/>
          <w:szCs w:val="28"/>
          <w:u w:val="single"/>
        </w:rPr>
        <w:t>ALU Module Code (Verilog)</w:t>
      </w:r>
    </w:p>
    <w:p w14:paraId="2EF703B0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module ALU (</w:t>
      </w:r>
    </w:p>
    <w:p w14:paraId="55555100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lastRenderedPageBreak/>
        <w:t xml:space="preserve">    input [3:0] </w:t>
      </w:r>
      <w:proofErr w:type="gramStart"/>
      <w:r w:rsidRPr="002C2EB8">
        <w:rPr>
          <w:rFonts w:ascii="Times New Roman" w:hAnsi="Times New Roman" w:cs="Times New Roman"/>
        </w:rPr>
        <w:t xml:space="preserve">A,   </w:t>
      </w:r>
      <w:proofErr w:type="gramEnd"/>
      <w:r w:rsidRPr="002C2EB8">
        <w:rPr>
          <w:rFonts w:ascii="Times New Roman" w:hAnsi="Times New Roman" w:cs="Times New Roman"/>
        </w:rPr>
        <w:t xml:space="preserve">      // 4-bit input operand A</w:t>
      </w:r>
    </w:p>
    <w:p w14:paraId="45115394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input [3:0] </w:t>
      </w:r>
      <w:proofErr w:type="gramStart"/>
      <w:r w:rsidRPr="002C2EB8">
        <w:rPr>
          <w:rFonts w:ascii="Times New Roman" w:hAnsi="Times New Roman" w:cs="Times New Roman"/>
        </w:rPr>
        <w:t xml:space="preserve">B,   </w:t>
      </w:r>
      <w:proofErr w:type="gramEnd"/>
      <w:r w:rsidRPr="002C2EB8">
        <w:rPr>
          <w:rFonts w:ascii="Times New Roman" w:hAnsi="Times New Roman" w:cs="Times New Roman"/>
        </w:rPr>
        <w:t xml:space="preserve">      // 4-bit input operand B</w:t>
      </w:r>
    </w:p>
    <w:p w14:paraId="44C021CB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input [2:0] </w:t>
      </w:r>
      <w:proofErr w:type="spellStart"/>
      <w:r w:rsidRPr="002C2EB8">
        <w:rPr>
          <w:rFonts w:ascii="Times New Roman" w:hAnsi="Times New Roman" w:cs="Times New Roman"/>
        </w:rPr>
        <w:t>ALU_</w:t>
      </w:r>
      <w:proofErr w:type="gramStart"/>
      <w:r w:rsidRPr="002C2EB8">
        <w:rPr>
          <w:rFonts w:ascii="Times New Roman" w:hAnsi="Times New Roman" w:cs="Times New Roman"/>
        </w:rPr>
        <w:t>Sel</w:t>
      </w:r>
      <w:proofErr w:type="spellEnd"/>
      <w:r w:rsidRPr="002C2EB8">
        <w:rPr>
          <w:rFonts w:ascii="Times New Roman" w:hAnsi="Times New Roman" w:cs="Times New Roman"/>
        </w:rPr>
        <w:t xml:space="preserve">,   </w:t>
      </w:r>
      <w:proofErr w:type="gramEnd"/>
      <w:r w:rsidRPr="002C2EB8">
        <w:rPr>
          <w:rFonts w:ascii="Times New Roman" w:hAnsi="Times New Roman" w:cs="Times New Roman"/>
        </w:rPr>
        <w:t>// 3-bit control signal to select ALU operation</w:t>
      </w:r>
    </w:p>
    <w:p w14:paraId="19DD3819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output reg [3:0] </w:t>
      </w:r>
      <w:proofErr w:type="spellStart"/>
      <w:r w:rsidRPr="002C2EB8">
        <w:rPr>
          <w:rFonts w:ascii="Times New Roman" w:hAnsi="Times New Roman" w:cs="Times New Roman"/>
        </w:rPr>
        <w:t>ALU_</w:t>
      </w:r>
      <w:proofErr w:type="gramStart"/>
      <w:r w:rsidRPr="002C2EB8">
        <w:rPr>
          <w:rFonts w:ascii="Times New Roman" w:hAnsi="Times New Roman" w:cs="Times New Roman"/>
        </w:rPr>
        <w:t>Out</w:t>
      </w:r>
      <w:proofErr w:type="spellEnd"/>
      <w:r w:rsidRPr="002C2EB8">
        <w:rPr>
          <w:rFonts w:ascii="Times New Roman" w:hAnsi="Times New Roman" w:cs="Times New Roman"/>
        </w:rPr>
        <w:t xml:space="preserve">  /</w:t>
      </w:r>
      <w:proofErr w:type="gramEnd"/>
      <w:r w:rsidRPr="002C2EB8">
        <w:rPr>
          <w:rFonts w:ascii="Times New Roman" w:hAnsi="Times New Roman" w:cs="Times New Roman"/>
        </w:rPr>
        <w:t>/ 4-bit output from ALU (registered output)</w:t>
      </w:r>
    </w:p>
    <w:p w14:paraId="4C1EA9F4" w14:textId="57DA7C32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);</w:t>
      </w:r>
    </w:p>
    <w:p w14:paraId="4F6ADC24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always </w:t>
      </w:r>
      <w:proofErr w:type="gramStart"/>
      <w:r w:rsidRPr="002C2EB8">
        <w:rPr>
          <w:rFonts w:ascii="Times New Roman" w:hAnsi="Times New Roman" w:cs="Times New Roman"/>
        </w:rPr>
        <w:t>@(</w:t>
      </w:r>
      <w:proofErr w:type="gramEnd"/>
      <w:r w:rsidRPr="002C2EB8">
        <w:rPr>
          <w:rFonts w:ascii="Times New Roman" w:hAnsi="Times New Roman" w:cs="Times New Roman"/>
        </w:rPr>
        <w:t>*) begin</w:t>
      </w:r>
    </w:p>
    <w:p w14:paraId="518C3D80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case (</w:t>
      </w:r>
      <w:proofErr w:type="spellStart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>)</w:t>
      </w:r>
    </w:p>
    <w:p w14:paraId="0C202AF9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    3'b000: </w:t>
      </w:r>
      <w:proofErr w:type="spellStart"/>
      <w:r w:rsidRPr="002C2EB8">
        <w:rPr>
          <w:rFonts w:ascii="Times New Roman" w:hAnsi="Times New Roman" w:cs="Times New Roman"/>
        </w:rPr>
        <w:t>ALU_Out</w:t>
      </w:r>
      <w:proofErr w:type="spellEnd"/>
      <w:r w:rsidRPr="002C2EB8">
        <w:rPr>
          <w:rFonts w:ascii="Times New Roman" w:hAnsi="Times New Roman" w:cs="Times New Roman"/>
        </w:rPr>
        <w:t xml:space="preserve"> = A + </w:t>
      </w:r>
      <w:proofErr w:type="gramStart"/>
      <w:r w:rsidRPr="002C2EB8">
        <w:rPr>
          <w:rFonts w:ascii="Times New Roman" w:hAnsi="Times New Roman" w:cs="Times New Roman"/>
        </w:rPr>
        <w:t xml:space="preserve">B;   </w:t>
      </w:r>
      <w:proofErr w:type="gramEnd"/>
      <w:r w:rsidRPr="002C2EB8">
        <w:rPr>
          <w:rFonts w:ascii="Times New Roman" w:hAnsi="Times New Roman" w:cs="Times New Roman"/>
        </w:rPr>
        <w:t xml:space="preserve">     // Addition</w:t>
      </w:r>
    </w:p>
    <w:p w14:paraId="491D5345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    3'b001: </w:t>
      </w:r>
      <w:proofErr w:type="spellStart"/>
      <w:r w:rsidRPr="002C2EB8">
        <w:rPr>
          <w:rFonts w:ascii="Times New Roman" w:hAnsi="Times New Roman" w:cs="Times New Roman"/>
        </w:rPr>
        <w:t>ALU_Out</w:t>
      </w:r>
      <w:proofErr w:type="spellEnd"/>
      <w:r w:rsidRPr="002C2EB8">
        <w:rPr>
          <w:rFonts w:ascii="Times New Roman" w:hAnsi="Times New Roman" w:cs="Times New Roman"/>
        </w:rPr>
        <w:t xml:space="preserve"> = A - </w:t>
      </w:r>
      <w:proofErr w:type="gramStart"/>
      <w:r w:rsidRPr="002C2EB8">
        <w:rPr>
          <w:rFonts w:ascii="Times New Roman" w:hAnsi="Times New Roman" w:cs="Times New Roman"/>
        </w:rPr>
        <w:t xml:space="preserve">B;   </w:t>
      </w:r>
      <w:proofErr w:type="gramEnd"/>
      <w:r w:rsidRPr="002C2EB8">
        <w:rPr>
          <w:rFonts w:ascii="Times New Roman" w:hAnsi="Times New Roman" w:cs="Times New Roman"/>
        </w:rPr>
        <w:t xml:space="preserve">     // Subtraction</w:t>
      </w:r>
    </w:p>
    <w:p w14:paraId="05105C7B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    3'b010: </w:t>
      </w:r>
      <w:proofErr w:type="spellStart"/>
      <w:r w:rsidRPr="002C2EB8">
        <w:rPr>
          <w:rFonts w:ascii="Times New Roman" w:hAnsi="Times New Roman" w:cs="Times New Roman"/>
        </w:rPr>
        <w:t>ALU_Out</w:t>
      </w:r>
      <w:proofErr w:type="spellEnd"/>
      <w:r w:rsidRPr="002C2EB8">
        <w:rPr>
          <w:rFonts w:ascii="Times New Roman" w:hAnsi="Times New Roman" w:cs="Times New Roman"/>
        </w:rPr>
        <w:t xml:space="preserve"> = A &amp; </w:t>
      </w:r>
      <w:proofErr w:type="gramStart"/>
      <w:r w:rsidRPr="002C2EB8">
        <w:rPr>
          <w:rFonts w:ascii="Times New Roman" w:hAnsi="Times New Roman" w:cs="Times New Roman"/>
        </w:rPr>
        <w:t xml:space="preserve">B;   </w:t>
      </w:r>
      <w:proofErr w:type="gramEnd"/>
      <w:r w:rsidRPr="002C2EB8">
        <w:rPr>
          <w:rFonts w:ascii="Times New Roman" w:hAnsi="Times New Roman" w:cs="Times New Roman"/>
        </w:rPr>
        <w:t xml:space="preserve">     // Bitwise AND</w:t>
      </w:r>
    </w:p>
    <w:p w14:paraId="5FB88910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    3'b011: </w:t>
      </w:r>
      <w:proofErr w:type="spellStart"/>
      <w:r w:rsidRPr="002C2EB8">
        <w:rPr>
          <w:rFonts w:ascii="Times New Roman" w:hAnsi="Times New Roman" w:cs="Times New Roman"/>
        </w:rPr>
        <w:t>ALU_Out</w:t>
      </w:r>
      <w:proofErr w:type="spellEnd"/>
      <w:r w:rsidRPr="002C2EB8">
        <w:rPr>
          <w:rFonts w:ascii="Times New Roman" w:hAnsi="Times New Roman" w:cs="Times New Roman"/>
        </w:rPr>
        <w:t xml:space="preserve"> = A | </w:t>
      </w:r>
      <w:proofErr w:type="gramStart"/>
      <w:r w:rsidRPr="002C2EB8">
        <w:rPr>
          <w:rFonts w:ascii="Times New Roman" w:hAnsi="Times New Roman" w:cs="Times New Roman"/>
        </w:rPr>
        <w:t xml:space="preserve">B;   </w:t>
      </w:r>
      <w:proofErr w:type="gramEnd"/>
      <w:r w:rsidRPr="002C2EB8">
        <w:rPr>
          <w:rFonts w:ascii="Times New Roman" w:hAnsi="Times New Roman" w:cs="Times New Roman"/>
        </w:rPr>
        <w:t xml:space="preserve">     // Bitwise OR</w:t>
      </w:r>
    </w:p>
    <w:p w14:paraId="456F155C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    3'b100: </w:t>
      </w:r>
      <w:proofErr w:type="spellStart"/>
      <w:r w:rsidRPr="002C2EB8">
        <w:rPr>
          <w:rFonts w:ascii="Times New Roman" w:hAnsi="Times New Roman" w:cs="Times New Roman"/>
        </w:rPr>
        <w:t>ALU_Out</w:t>
      </w:r>
      <w:proofErr w:type="spellEnd"/>
      <w:r w:rsidRPr="002C2EB8">
        <w:rPr>
          <w:rFonts w:ascii="Times New Roman" w:hAnsi="Times New Roman" w:cs="Times New Roman"/>
        </w:rPr>
        <w:t xml:space="preserve"> = ~</w:t>
      </w:r>
      <w:proofErr w:type="gramStart"/>
      <w:r w:rsidRPr="002C2EB8">
        <w:rPr>
          <w:rFonts w:ascii="Times New Roman" w:hAnsi="Times New Roman" w:cs="Times New Roman"/>
        </w:rPr>
        <w:t xml:space="preserve">A;   </w:t>
      </w:r>
      <w:proofErr w:type="gramEnd"/>
      <w:r w:rsidRPr="002C2EB8">
        <w:rPr>
          <w:rFonts w:ascii="Times New Roman" w:hAnsi="Times New Roman" w:cs="Times New Roman"/>
        </w:rPr>
        <w:t xml:space="preserve">        // Bitwise NOT of A</w:t>
      </w:r>
    </w:p>
    <w:p w14:paraId="51934F80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    default: </w:t>
      </w:r>
      <w:proofErr w:type="spellStart"/>
      <w:r w:rsidRPr="002C2EB8">
        <w:rPr>
          <w:rFonts w:ascii="Times New Roman" w:hAnsi="Times New Roman" w:cs="Times New Roman"/>
        </w:rPr>
        <w:t>ALU_Out</w:t>
      </w:r>
      <w:proofErr w:type="spellEnd"/>
      <w:r w:rsidRPr="002C2EB8">
        <w:rPr>
          <w:rFonts w:ascii="Times New Roman" w:hAnsi="Times New Roman" w:cs="Times New Roman"/>
        </w:rPr>
        <w:t xml:space="preserve"> = 4'b</w:t>
      </w:r>
      <w:proofErr w:type="gramStart"/>
      <w:r w:rsidRPr="002C2EB8">
        <w:rPr>
          <w:rFonts w:ascii="Times New Roman" w:hAnsi="Times New Roman" w:cs="Times New Roman"/>
        </w:rPr>
        <w:t xml:space="preserve">0000;   </w:t>
      </w:r>
      <w:proofErr w:type="gramEnd"/>
      <w:r w:rsidRPr="002C2EB8">
        <w:rPr>
          <w:rFonts w:ascii="Times New Roman" w:hAnsi="Times New Roman" w:cs="Times New Roman"/>
        </w:rPr>
        <w:t xml:space="preserve">  // Default output</w:t>
      </w:r>
    </w:p>
    <w:p w14:paraId="1B5DBC9E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</w:t>
      </w:r>
      <w:proofErr w:type="spellStart"/>
      <w:r w:rsidRPr="002C2EB8">
        <w:rPr>
          <w:rFonts w:ascii="Times New Roman" w:hAnsi="Times New Roman" w:cs="Times New Roman"/>
        </w:rPr>
        <w:t>endcase</w:t>
      </w:r>
      <w:proofErr w:type="spellEnd"/>
    </w:p>
    <w:p w14:paraId="5151E753" w14:textId="73DB5C95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end</w:t>
      </w:r>
    </w:p>
    <w:p w14:paraId="78BACAB5" w14:textId="5E58C409" w:rsidR="002C2EB8" w:rsidRDefault="002C2EB8" w:rsidP="002C2EB8">
      <w:pPr>
        <w:rPr>
          <w:rFonts w:ascii="Times New Roman" w:hAnsi="Times New Roman" w:cs="Times New Roman"/>
        </w:rPr>
      </w:pPr>
      <w:proofErr w:type="spellStart"/>
      <w:r w:rsidRPr="002C2EB8">
        <w:rPr>
          <w:rFonts w:ascii="Times New Roman" w:hAnsi="Times New Roman" w:cs="Times New Roman"/>
        </w:rPr>
        <w:t>endmodule</w:t>
      </w:r>
      <w:proofErr w:type="spellEnd"/>
    </w:p>
    <w:p w14:paraId="672B010F" w14:textId="77777777" w:rsidR="000D07BB" w:rsidRPr="002C2EB8" w:rsidRDefault="000D07BB" w:rsidP="002C2EB8">
      <w:pPr>
        <w:rPr>
          <w:rFonts w:ascii="Times New Roman" w:hAnsi="Times New Roman" w:cs="Times New Roman"/>
        </w:rPr>
      </w:pPr>
    </w:p>
    <w:p w14:paraId="202F8DBE" w14:textId="77777777" w:rsidR="002C2EB8" w:rsidRPr="000D07BB" w:rsidRDefault="002C2EB8" w:rsidP="002C2E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7BB">
        <w:rPr>
          <w:rFonts w:ascii="Times New Roman" w:hAnsi="Times New Roman" w:cs="Times New Roman"/>
          <w:b/>
          <w:bCs/>
          <w:sz w:val="28"/>
          <w:szCs w:val="28"/>
          <w:u w:val="single"/>
        </w:rPr>
        <w:t>Testbench Code (Verilog)</w:t>
      </w:r>
    </w:p>
    <w:p w14:paraId="293C8EFA" w14:textId="417BB8D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module </w:t>
      </w:r>
      <w:proofErr w:type="spellStart"/>
      <w:r w:rsidRPr="002C2EB8">
        <w:rPr>
          <w:rFonts w:ascii="Times New Roman" w:hAnsi="Times New Roman" w:cs="Times New Roman"/>
        </w:rPr>
        <w:t>tb_ALU</w:t>
      </w:r>
      <w:proofErr w:type="spellEnd"/>
      <w:r w:rsidRPr="002C2EB8">
        <w:rPr>
          <w:rFonts w:ascii="Times New Roman" w:hAnsi="Times New Roman" w:cs="Times New Roman"/>
        </w:rPr>
        <w:t>;</w:t>
      </w:r>
    </w:p>
    <w:p w14:paraId="1345C685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reg [3:0] A, B;</w:t>
      </w:r>
    </w:p>
    <w:p w14:paraId="76DD8A8B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reg [2:0] </w:t>
      </w:r>
      <w:proofErr w:type="spellStart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>;</w:t>
      </w:r>
    </w:p>
    <w:p w14:paraId="55275DEA" w14:textId="30FF88A0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wire [3:0] </w:t>
      </w:r>
      <w:proofErr w:type="spellStart"/>
      <w:r w:rsidRPr="002C2EB8">
        <w:rPr>
          <w:rFonts w:ascii="Times New Roman" w:hAnsi="Times New Roman" w:cs="Times New Roman"/>
        </w:rPr>
        <w:t>ALU_Out</w:t>
      </w:r>
      <w:proofErr w:type="spellEnd"/>
      <w:r w:rsidRPr="002C2EB8">
        <w:rPr>
          <w:rFonts w:ascii="Times New Roman" w:hAnsi="Times New Roman" w:cs="Times New Roman"/>
        </w:rPr>
        <w:t>;</w:t>
      </w:r>
    </w:p>
    <w:p w14:paraId="624AB45F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ALU </w:t>
      </w:r>
      <w:proofErr w:type="spellStart"/>
      <w:r w:rsidRPr="002C2EB8">
        <w:rPr>
          <w:rFonts w:ascii="Times New Roman" w:hAnsi="Times New Roman" w:cs="Times New Roman"/>
        </w:rPr>
        <w:t>uut</w:t>
      </w:r>
      <w:proofErr w:type="spellEnd"/>
      <w:r w:rsidRPr="002C2EB8">
        <w:rPr>
          <w:rFonts w:ascii="Times New Roman" w:hAnsi="Times New Roman" w:cs="Times New Roman"/>
        </w:rPr>
        <w:t xml:space="preserve"> (</w:t>
      </w:r>
    </w:p>
    <w:p w14:paraId="66F67C99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</w:t>
      </w:r>
      <w:proofErr w:type="gramStart"/>
      <w:r w:rsidRPr="002C2EB8">
        <w:rPr>
          <w:rFonts w:ascii="Times New Roman" w:hAnsi="Times New Roman" w:cs="Times New Roman"/>
        </w:rPr>
        <w:t>.A</w:t>
      </w:r>
      <w:proofErr w:type="gramEnd"/>
      <w:r w:rsidRPr="002C2EB8">
        <w:rPr>
          <w:rFonts w:ascii="Times New Roman" w:hAnsi="Times New Roman" w:cs="Times New Roman"/>
        </w:rPr>
        <w:t>(A),</w:t>
      </w:r>
    </w:p>
    <w:p w14:paraId="1916DC7D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</w:t>
      </w:r>
      <w:proofErr w:type="gramStart"/>
      <w:r w:rsidRPr="002C2EB8">
        <w:rPr>
          <w:rFonts w:ascii="Times New Roman" w:hAnsi="Times New Roman" w:cs="Times New Roman"/>
        </w:rPr>
        <w:t>.B</w:t>
      </w:r>
      <w:proofErr w:type="gramEnd"/>
      <w:r w:rsidRPr="002C2EB8">
        <w:rPr>
          <w:rFonts w:ascii="Times New Roman" w:hAnsi="Times New Roman" w:cs="Times New Roman"/>
        </w:rPr>
        <w:t>(B),</w:t>
      </w:r>
    </w:p>
    <w:p w14:paraId="1D157843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</w:t>
      </w:r>
      <w:proofErr w:type="gramStart"/>
      <w:r w:rsidRPr="002C2EB8">
        <w:rPr>
          <w:rFonts w:ascii="Times New Roman" w:hAnsi="Times New Roman" w:cs="Times New Roman"/>
        </w:rPr>
        <w:t>.</w:t>
      </w:r>
      <w:proofErr w:type="spellStart"/>
      <w:r w:rsidRPr="002C2EB8">
        <w:rPr>
          <w:rFonts w:ascii="Times New Roman" w:hAnsi="Times New Roman" w:cs="Times New Roman"/>
        </w:rPr>
        <w:t>ALU</w:t>
      </w:r>
      <w:proofErr w:type="gramEnd"/>
      <w:r w:rsidRPr="002C2EB8">
        <w:rPr>
          <w:rFonts w:ascii="Times New Roman" w:hAnsi="Times New Roman" w:cs="Times New Roman"/>
        </w:rPr>
        <w:t>_</w:t>
      </w:r>
      <w:proofErr w:type="gramStart"/>
      <w:r w:rsidRPr="002C2EB8">
        <w:rPr>
          <w:rFonts w:ascii="Times New Roman" w:hAnsi="Times New Roman" w:cs="Times New Roman"/>
        </w:rPr>
        <w:t>Sel</w:t>
      </w:r>
      <w:proofErr w:type="spellEnd"/>
      <w:r w:rsidRPr="002C2EB8">
        <w:rPr>
          <w:rFonts w:ascii="Times New Roman" w:hAnsi="Times New Roman" w:cs="Times New Roman"/>
        </w:rPr>
        <w:t>(</w:t>
      </w:r>
      <w:proofErr w:type="spellStart"/>
      <w:proofErr w:type="gramEnd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>),</w:t>
      </w:r>
    </w:p>
    <w:p w14:paraId="5BB35571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2C2EB8">
        <w:rPr>
          <w:rFonts w:ascii="Times New Roman" w:hAnsi="Times New Roman" w:cs="Times New Roman"/>
        </w:rPr>
        <w:t>.</w:t>
      </w:r>
      <w:proofErr w:type="spellStart"/>
      <w:r w:rsidRPr="002C2EB8">
        <w:rPr>
          <w:rFonts w:ascii="Times New Roman" w:hAnsi="Times New Roman" w:cs="Times New Roman"/>
        </w:rPr>
        <w:t>ALU</w:t>
      </w:r>
      <w:proofErr w:type="gramEnd"/>
      <w:r w:rsidRPr="002C2EB8">
        <w:rPr>
          <w:rFonts w:ascii="Times New Roman" w:hAnsi="Times New Roman" w:cs="Times New Roman"/>
        </w:rPr>
        <w:t>_</w:t>
      </w:r>
      <w:proofErr w:type="gramStart"/>
      <w:r w:rsidRPr="002C2EB8">
        <w:rPr>
          <w:rFonts w:ascii="Times New Roman" w:hAnsi="Times New Roman" w:cs="Times New Roman"/>
        </w:rPr>
        <w:t>Out</w:t>
      </w:r>
      <w:proofErr w:type="spellEnd"/>
      <w:r w:rsidRPr="002C2EB8">
        <w:rPr>
          <w:rFonts w:ascii="Times New Roman" w:hAnsi="Times New Roman" w:cs="Times New Roman"/>
        </w:rPr>
        <w:t>(</w:t>
      </w:r>
      <w:proofErr w:type="spellStart"/>
      <w:proofErr w:type="gramEnd"/>
      <w:r w:rsidRPr="002C2EB8">
        <w:rPr>
          <w:rFonts w:ascii="Times New Roman" w:hAnsi="Times New Roman" w:cs="Times New Roman"/>
        </w:rPr>
        <w:t>ALU_Out</w:t>
      </w:r>
      <w:proofErr w:type="spellEnd"/>
      <w:r w:rsidRPr="002C2EB8">
        <w:rPr>
          <w:rFonts w:ascii="Times New Roman" w:hAnsi="Times New Roman" w:cs="Times New Roman"/>
        </w:rPr>
        <w:t>)</w:t>
      </w:r>
    </w:p>
    <w:p w14:paraId="308D2985" w14:textId="56293A2A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);</w:t>
      </w:r>
    </w:p>
    <w:p w14:paraId="327E9FAB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initial begin</w:t>
      </w:r>
    </w:p>
    <w:p w14:paraId="3EC0407B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$</w:t>
      </w:r>
      <w:proofErr w:type="gramStart"/>
      <w:r w:rsidRPr="002C2EB8">
        <w:rPr>
          <w:rFonts w:ascii="Times New Roman" w:hAnsi="Times New Roman" w:cs="Times New Roman"/>
        </w:rPr>
        <w:t>display(</w:t>
      </w:r>
      <w:proofErr w:type="gramEnd"/>
      <w:r w:rsidRPr="002C2EB8">
        <w:rPr>
          <w:rFonts w:ascii="Times New Roman" w:hAnsi="Times New Roman" w:cs="Times New Roman"/>
        </w:rPr>
        <w:t xml:space="preserve">"A     B     </w:t>
      </w:r>
      <w:proofErr w:type="spellStart"/>
      <w:r w:rsidRPr="002C2EB8">
        <w:rPr>
          <w:rFonts w:ascii="Times New Roman" w:hAnsi="Times New Roman" w:cs="Times New Roman"/>
        </w:rPr>
        <w:t>ALU_</w:t>
      </w:r>
      <w:proofErr w:type="gramStart"/>
      <w:r w:rsidRPr="002C2EB8">
        <w:rPr>
          <w:rFonts w:ascii="Times New Roman" w:hAnsi="Times New Roman" w:cs="Times New Roman"/>
        </w:rPr>
        <w:t>Sel</w:t>
      </w:r>
      <w:proofErr w:type="spellEnd"/>
      <w:r w:rsidRPr="002C2EB8">
        <w:rPr>
          <w:rFonts w:ascii="Times New Roman" w:hAnsi="Times New Roman" w:cs="Times New Roman"/>
        </w:rPr>
        <w:t xml:space="preserve">  Result</w:t>
      </w:r>
      <w:proofErr w:type="gramEnd"/>
      <w:r w:rsidRPr="002C2EB8">
        <w:rPr>
          <w:rFonts w:ascii="Times New Roman" w:hAnsi="Times New Roman" w:cs="Times New Roman"/>
        </w:rPr>
        <w:t>");</w:t>
      </w:r>
    </w:p>
    <w:p w14:paraId="103D78E3" w14:textId="06A94783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$</w:t>
      </w:r>
      <w:proofErr w:type="gramStart"/>
      <w:r w:rsidRPr="002C2EB8">
        <w:rPr>
          <w:rFonts w:ascii="Times New Roman" w:hAnsi="Times New Roman" w:cs="Times New Roman"/>
        </w:rPr>
        <w:t>monitor(</w:t>
      </w:r>
      <w:proofErr w:type="gramEnd"/>
      <w:r w:rsidRPr="002C2EB8">
        <w:rPr>
          <w:rFonts w:ascii="Times New Roman" w:hAnsi="Times New Roman" w:cs="Times New Roman"/>
        </w:rPr>
        <w:t>"%</w:t>
      </w:r>
      <w:proofErr w:type="gramStart"/>
      <w:r w:rsidRPr="002C2EB8">
        <w:rPr>
          <w:rFonts w:ascii="Times New Roman" w:hAnsi="Times New Roman" w:cs="Times New Roman"/>
        </w:rPr>
        <w:t>b  %</w:t>
      </w:r>
      <w:proofErr w:type="gramEnd"/>
      <w:r w:rsidRPr="002C2EB8">
        <w:rPr>
          <w:rFonts w:ascii="Times New Roman" w:hAnsi="Times New Roman" w:cs="Times New Roman"/>
        </w:rPr>
        <w:t xml:space="preserve">b     %b       %b", A, B, </w:t>
      </w:r>
      <w:proofErr w:type="spellStart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 xml:space="preserve">, </w:t>
      </w:r>
      <w:proofErr w:type="spellStart"/>
      <w:r w:rsidRPr="002C2EB8">
        <w:rPr>
          <w:rFonts w:ascii="Times New Roman" w:hAnsi="Times New Roman" w:cs="Times New Roman"/>
        </w:rPr>
        <w:t>ALU_Out</w:t>
      </w:r>
      <w:proofErr w:type="spellEnd"/>
      <w:r w:rsidRPr="002C2EB8">
        <w:rPr>
          <w:rFonts w:ascii="Times New Roman" w:hAnsi="Times New Roman" w:cs="Times New Roman"/>
        </w:rPr>
        <w:t>);</w:t>
      </w:r>
    </w:p>
    <w:p w14:paraId="215355F0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A = 4'b0101; B = 4'b0011; </w:t>
      </w:r>
      <w:proofErr w:type="spellStart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 xml:space="preserve"> = 3'b000; #10; // Addition</w:t>
      </w:r>
    </w:p>
    <w:p w14:paraId="151497E1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A = 4'b0101; B = 4'b0011; </w:t>
      </w:r>
      <w:proofErr w:type="spellStart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 xml:space="preserve"> = 3'b001; #10; // Subtraction</w:t>
      </w:r>
    </w:p>
    <w:p w14:paraId="52135559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A = 4'b0101; B = 4'b0011; </w:t>
      </w:r>
      <w:proofErr w:type="spellStart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 xml:space="preserve"> = 3'b010; #10; // AND</w:t>
      </w:r>
    </w:p>
    <w:p w14:paraId="4ABE2387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A = 4'b0101; B = 4'b0011; </w:t>
      </w:r>
      <w:proofErr w:type="spellStart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 xml:space="preserve"> = 3'b011; #10; // OR</w:t>
      </w:r>
    </w:p>
    <w:p w14:paraId="0CF4DBA3" w14:textId="27290F6F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A = 4'b0101; B = 4'b0011; </w:t>
      </w:r>
      <w:proofErr w:type="spellStart"/>
      <w:r w:rsidRPr="002C2EB8">
        <w:rPr>
          <w:rFonts w:ascii="Times New Roman" w:hAnsi="Times New Roman" w:cs="Times New Roman"/>
        </w:rPr>
        <w:t>ALU_Sel</w:t>
      </w:r>
      <w:proofErr w:type="spellEnd"/>
      <w:r w:rsidRPr="002C2EB8">
        <w:rPr>
          <w:rFonts w:ascii="Times New Roman" w:hAnsi="Times New Roman" w:cs="Times New Roman"/>
        </w:rPr>
        <w:t xml:space="preserve"> = 3'b100; #10; // NOT</w:t>
      </w:r>
    </w:p>
    <w:p w14:paraId="289AB34A" w14:textId="77777777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    $finish;</w:t>
      </w:r>
    </w:p>
    <w:p w14:paraId="2241069A" w14:textId="6D41DA8E" w:rsidR="002C2EB8" w:rsidRPr="002C2EB8" w:rsidRDefault="002C2EB8" w:rsidP="002C2EB8">
      <w:pP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end</w:t>
      </w:r>
    </w:p>
    <w:p w14:paraId="33A6FBCB" w14:textId="77777777" w:rsidR="002C2EB8" w:rsidRPr="002C2EB8" w:rsidRDefault="002C2EB8" w:rsidP="002C2EB8">
      <w:pPr>
        <w:rPr>
          <w:rFonts w:ascii="Times New Roman" w:hAnsi="Times New Roman" w:cs="Times New Roman"/>
        </w:rPr>
      </w:pPr>
      <w:proofErr w:type="spellStart"/>
      <w:r w:rsidRPr="002C2EB8">
        <w:rPr>
          <w:rFonts w:ascii="Times New Roman" w:hAnsi="Times New Roman" w:cs="Times New Roman"/>
        </w:rPr>
        <w:t>endmodule</w:t>
      </w:r>
      <w:proofErr w:type="spellEnd"/>
    </w:p>
    <w:p w14:paraId="281656EA" w14:textId="77777777" w:rsidR="002C2EB8" w:rsidRPr="002C2EB8" w:rsidRDefault="002C2EB8" w:rsidP="002C2EB8">
      <w:pPr>
        <w:rPr>
          <w:rFonts w:ascii="Times New Roman" w:hAnsi="Times New Roman" w:cs="Times New Roman"/>
        </w:rPr>
      </w:pPr>
    </w:p>
    <w:p w14:paraId="7C112360" w14:textId="77777777" w:rsidR="002C2EB8" w:rsidRPr="000D07BB" w:rsidRDefault="002C2EB8" w:rsidP="002C2E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7BB">
        <w:rPr>
          <w:rFonts w:ascii="Times New Roman" w:hAnsi="Times New Roman" w:cs="Times New Roman"/>
          <w:b/>
          <w:bCs/>
          <w:sz w:val="28"/>
          <w:szCs w:val="28"/>
          <w:u w:val="single"/>
        </w:rPr>
        <w:t>Simulation Output</w:t>
      </w:r>
    </w:p>
    <w:p w14:paraId="388707F2" w14:textId="69D9ECFE" w:rsidR="002C2EB8" w:rsidRPr="002C2EB8" w:rsidRDefault="000D07BB" w:rsidP="000D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C2EB8" w:rsidRPr="002C2EB8">
        <w:rPr>
          <w:rFonts w:ascii="Times New Roman" w:hAnsi="Times New Roman" w:cs="Times New Roman"/>
        </w:rPr>
        <w:t xml:space="preserve">A    </w:t>
      </w:r>
      <w:r>
        <w:rPr>
          <w:rFonts w:ascii="Times New Roman" w:hAnsi="Times New Roman" w:cs="Times New Roman"/>
        </w:rPr>
        <w:t xml:space="preserve">   </w:t>
      </w:r>
      <w:r w:rsidR="002C2EB8" w:rsidRPr="002C2EB8">
        <w:rPr>
          <w:rFonts w:ascii="Times New Roman" w:hAnsi="Times New Roman" w:cs="Times New Roman"/>
        </w:rPr>
        <w:t xml:space="preserve"> B    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C2EB8" w:rsidRPr="002C2EB8">
        <w:rPr>
          <w:rFonts w:ascii="Times New Roman" w:hAnsi="Times New Roman" w:cs="Times New Roman"/>
        </w:rPr>
        <w:t>ALU_Sel</w:t>
      </w:r>
      <w:proofErr w:type="spellEnd"/>
      <w:r w:rsidR="002C2EB8" w:rsidRPr="002C2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2C2EB8" w:rsidRPr="002C2EB8">
        <w:rPr>
          <w:rFonts w:ascii="Times New Roman" w:hAnsi="Times New Roman" w:cs="Times New Roman"/>
        </w:rPr>
        <w:t xml:space="preserve"> Result</w:t>
      </w:r>
    </w:p>
    <w:p w14:paraId="2F48A250" w14:textId="3E64BC4B" w:rsidR="002C2EB8" w:rsidRPr="002C2EB8" w:rsidRDefault="002C2EB8" w:rsidP="000D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0101 </w:t>
      </w:r>
      <w:r w:rsidR="000D07BB">
        <w:rPr>
          <w:rFonts w:ascii="Times New Roman" w:hAnsi="Times New Roman" w:cs="Times New Roman"/>
        </w:rPr>
        <w:t xml:space="preserve"> </w:t>
      </w:r>
      <w:r w:rsidRPr="002C2EB8">
        <w:rPr>
          <w:rFonts w:ascii="Times New Roman" w:hAnsi="Times New Roman" w:cs="Times New Roman"/>
        </w:rPr>
        <w:t xml:space="preserve"> 0011   </w:t>
      </w:r>
      <w:r w:rsidR="000D07BB">
        <w:rPr>
          <w:rFonts w:ascii="Times New Roman" w:hAnsi="Times New Roman" w:cs="Times New Roman"/>
        </w:rPr>
        <w:t xml:space="preserve">   </w:t>
      </w:r>
      <w:r w:rsidRPr="002C2EB8">
        <w:rPr>
          <w:rFonts w:ascii="Times New Roman" w:hAnsi="Times New Roman" w:cs="Times New Roman"/>
        </w:rPr>
        <w:t xml:space="preserve">  000      </w:t>
      </w:r>
      <w:r w:rsidR="000D07BB">
        <w:rPr>
          <w:rFonts w:ascii="Times New Roman" w:hAnsi="Times New Roman" w:cs="Times New Roman"/>
        </w:rPr>
        <w:t xml:space="preserve">    </w:t>
      </w:r>
      <w:r w:rsidRPr="002C2EB8">
        <w:rPr>
          <w:rFonts w:ascii="Times New Roman" w:hAnsi="Times New Roman" w:cs="Times New Roman"/>
        </w:rPr>
        <w:t xml:space="preserve"> 1000   // 5 + 3 = 8</w:t>
      </w:r>
    </w:p>
    <w:p w14:paraId="108790E9" w14:textId="2A90F456" w:rsidR="002C2EB8" w:rsidRPr="002C2EB8" w:rsidRDefault="002C2EB8" w:rsidP="000D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0101</w:t>
      </w:r>
      <w:r w:rsidR="000D07BB">
        <w:rPr>
          <w:rFonts w:ascii="Times New Roman" w:hAnsi="Times New Roman" w:cs="Times New Roman"/>
        </w:rPr>
        <w:t xml:space="preserve"> </w:t>
      </w:r>
      <w:r w:rsidRPr="002C2EB8">
        <w:rPr>
          <w:rFonts w:ascii="Times New Roman" w:hAnsi="Times New Roman" w:cs="Times New Roman"/>
        </w:rPr>
        <w:t xml:space="preserve">  0011    </w:t>
      </w:r>
      <w:r w:rsidR="000D07BB">
        <w:rPr>
          <w:rFonts w:ascii="Times New Roman" w:hAnsi="Times New Roman" w:cs="Times New Roman"/>
        </w:rPr>
        <w:t xml:space="preserve">   </w:t>
      </w:r>
      <w:r w:rsidRPr="002C2EB8">
        <w:rPr>
          <w:rFonts w:ascii="Times New Roman" w:hAnsi="Times New Roman" w:cs="Times New Roman"/>
        </w:rPr>
        <w:t xml:space="preserve"> 001      </w:t>
      </w:r>
      <w:r w:rsidR="000D07BB">
        <w:rPr>
          <w:rFonts w:ascii="Times New Roman" w:hAnsi="Times New Roman" w:cs="Times New Roman"/>
        </w:rPr>
        <w:t xml:space="preserve">    </w:t>
      </w:r>
      <w:r w:rsidRPr="002C2EB8">
        <w:rPr>
          <w:rFonts w:ascii="Times New Roman" w:hAnsi="Times New Roman" w:cs="Times New Roman"/>
        </w:rPr>
        <w:t xml:space="preserve"> 0010   // 5 - 3 = 2</w:t>
      </w:r>
    </w:p>
    <w:p w14:paraId="3BCEF6D0" w14:textId="58FFB0B2" w:rsidR="002C2EB8" w:rsidRPr="002C2EB8" w:rsidRDefault="002C2EB8" w:rsidP="000D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0101  </w:t>
      </w:r>
      <w:r w:rsidR="000D07BB">
        <w:rPr>
          <w:rFonts w:ascii="Times New Roman" w:hAnsi="Times New Roman" w:cs="Times New Roman"/>
        </w:rPr>
        <w:t xml:space="preserve"> </w:t>
      </w:r>
      <w:r w:rsidRPr="002C2EB8">
        <w:rPr>
          <w:rFonts w:ascii="Times New Roman" w:hAnsi="Times New Roman" w:cs="Times New Roman"/>
        </w:rPr>
        <w:t xml:space="preserve">0011    </w:t>
      </w:r>
      <w:r w:rsidR="000D07BB">
        <w:rPr>
          <w:rFonts w:ascii="Times New Roman" w:hAnsi="Times New Roman" w:cs="Times New Roman"/>
        </w:rPr>
        <w:t xml:space="preserve">   </w:t>
      </w:r>
      <w:r w:rsidRPr="002C2EB8">
        <w:rPr>
          <w:rFonts w:ascii="Times New Roman" w:hAnsi="Times New Roman" w:cs="Times New Roman"/>
        </w:rPr>
        <w:t xml:space="preserve"> 010      </w:t>
      </w:r>
      <w:r w:rsidR="000D07BB">
        <w:rPr>
          <w:rFonts w:ascii="Times New Roman" w:hAnsi="Times New Roman" w:cs="Times New Roman"/>
        </w:rPr>
        <w:t xml:space="preserve">    </w:t>
      </w:r>
      <w:r w:rsidRPr="002C2EB8">
        <w:rPr>
          <w:rFonts w:ascii="Times New Roman" w:hAnsi="Times New Roman" w:cs="Times New Roman"/>
        </w:rPr>
        <w:t xml:space="preserve"> 0001   // 5 &amp; 3 = 1</w:t>
      </w:r>
    </w:p>
    <w:p w14:paraId="0DDF5DEF" w14:textId="4D6CED48" w:rsidR="002C2EB8" w:rsidRPr="002C2EB8" w:rsidRDefault="002C2EB8" w:rsidP="000D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0101  </w:t>
      </w:r>
      <w:r w:rsidR="000D07BB">
        <w:rPr>
          <w:rFonts w:ascii="Times New Roman" w:hAnsi="Times New Roman" w:cs="Times New Roman"/>
        </w:rPr>
        <w:t xml:space="preserve"> </w:t>
      </w:r>
      <w:r w:rsidRPr="002C2EB8">
        <w:rPr>
          <w:rFonts w:ascii="Times New Roman" w:hAnsi="Times New Roman" w:cs="Times New Roman"/>
        </w:rPr>
        <w:t xml:space="preserve">0011    </w:t>
      </w:r>
      <w:r w:rsidR="000D07BB">
        <w:rPr>
          <w:rFonts w:ascii="Times New Roman" w:hAnsi="Times New Roman" w:cs="Times New Roman"/>
        </w:rPr>
        <w:t xml:space="preserve">   </w:t>
      </w:r>
      <w:r w:rsidRPr="002C2EB8">
        <w:rPr>
          <w:rFonts w:ascii="Times New Roman" w:hAnsi="Times New Roman" w:cs="Times New Roman"/>
        </w:rPr>
        <w:t xml:space="preserve"> 011      </w:t>
      </w:r>
      <w:r w:rsidR="000D07BB">
        <w:rPr>
          <w:rFonts w:ascii="Times New Roman" w:hAnsi="Times New Roman" w:cs="Times New Roman"/>
        </w:rPr>
        <w:t xml:space="preserve">    </w:t>
      </w:r>
      <w:r w:rsidRPr="002C2EB8">
        <w:rPr>
          <w:rFonts w:ascii="Times New Roman" w:hAnsi="Times New Roman" w:cs="Times New Roman"/>
        </w:rPr>
        <w:t xml:space="preserve"> 0111   // 5 | 3 = 7</w:t>
      </w:r>
    </w:p>
    <w:p w14:paraId="4D236188" w14:textId="1AEBD461" w:rsidR="002C2EB8" w:rsidRPr="002C2EB8" w:rsidRDefault="002C2EB8" w:rsidP="000D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 xml:space="preserve">0101 </w:t>
      </w:r>
      <w:r w:rsidR="000D07BB">
        <w:rPr>
          <w:rFonts w:ascii="Times New Roman" w:hAnsi="Times New Roman" w:cs="Times New Roman"/>
        </w:rPr>
        <w:t xml:space="preserve"> </w:t>
      </w:r>
      <w:r w:rsidRPr="002C2EB8">
        <w:rPr>
          <w:rFonts w:ascii="Times New Roman" w:hAnsi="Times New Roman" w:cs="Times New Roman"/>
        </w:rPr>
        <w:t xml:space="preserve"> 0011    </w:t>
      </w:r>
      <w:r w:rsidR="000D07BB">
        <w:rPr>
          <w:rFonts w:ascii="Times New Roman" w:hAnsi="Times New Roman" w:cs="Times New Roman"/>
        </w:rPr>
        <w:t xml:space="preserve">   </w:t>
      </w:r>
      <w:r w:rsidRPr="002C2EB8">
        <w:rPr>
          <w:rFonts w:ascii="Times New Roman" w:hAnsi="Times New Roman" w:cs="Times New Roman"/>
        </w:rPr>
        <w:t xml:space="preserve"> 100      </w:t>
      </w:r>
      <w:r w:rsidR="000D07BB">
        <w:rPr>
          <w:rFonts w:ascii="Times New Roman" w:hAnsi="Times New Roman" w:cs="Times New Roman"/>
        </w:rPr>
        <w:t xml:space="preserve">    </w:t>
      </w:r>
      <w:r w:rsidRPr="002C2EB8">
        <w:rPr>
          <w:rFonts w:ascii="Times New Roman" w:hAnsi="Times New Roman" w:cs="Times New Roman"/>
        </w:rPr>
        <w:t xml:space="preserve"> 1010   // ~5 = 10 (in 2’s complement)</w:t>
      </w:r>
    </w:p>
    <w:p w14:paraId="616171BA" w14:textId="77777777" w:rsidR="002C2EB8" w:rsidRPr="002C2EB8" w:rsidRDefault="002C2EB8" w:rsidP="002C2EB8">
      <w:pPr>
        <w:rPr>
          <w:rFonts w:ascii="Times New Roman" w:hAnsi="Times New Roman" w:cs="Times New Roman"/>
        </w:rPr>
      </w:pPr>
    </w:p>
    <w:p w14:paraId="7254C5CF" w14:textId="77777777" w:rsidR="002C2EB8" w:rsidRPr="000D07BB" w:rsidRDefault="002C2EB8" w:rsidP="002C2E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7BB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1511AB64" w14:textId="39357CDA" w:rsidR="00E6607F" w:rsidRPr="002C2EB8" w:rsidRDefault="002C2EB8" w:rsidP="000D07BB">
      <w:pPr>
        <w:jc w:val="both"/>
        <w:rPr>
          <w:rFonts w:ascii="Times New Roman" w:hAnsi="Times New Roman" w:cs="Times New Roman"/>
        </w:rPr>
      </w:pPr>
      <w:r w:rsidRPr="002C2EB8">
        <w:rPr>
          <w:rFonts w:ascii="Times New Roman" w:hAnsi="Times New Roman" w:cs="Times New Roman"/>
        </w:rPr>
        <w:t>The Verilog-based ALU was successfully implemented and tested. Simulation results confirmed that the ALU correctly performs all five operations: addition, subtraction, AND, OR, and NOT. This validates the functional correctness of the ALU design.</w:t>
      </w:r>
    </w:p>
    <w:sectPr w:rsidR="00E6607F" w:rsidRPr="002C2E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228181">
    <w:abstractNumId w:val="8"/>
  </w:num>
  <w:num w:numId="2" w16cid:durableId="480192902">
    <w:abstractNumId w:val="6"/>
  </w:num>
  <w:num w:numId="3" w16cid:durableId="1690836058">
    <w:abstractNumId w:val="5"/>
  </w:num>
  <w:num w:numId="4" w16cid:durableId="230312206">
    <w:abstractNumId w:val="4"/>
  </w:num>
  <w:num w:numId="5" w16cid:durableId="158230396">
    <w:abstractNumId w:val="7"/>
  </w:num>
  <w:num w:numId="6" w16cid:durableId="698242256">
    <w:abstractNumId w:val="3"/>
  </w:num>
  <w:num w:numId="7" w16cid:durableId="234126033">
    <w:abstractNumId w:val="2"/>
  </w:num>
  <w:num w:numId="8" w16cid:durableId="1061519117">
    <w:abstractNumId w:val="1"/>
  </w:num>
  <w:num w:numId="9" w16cid:durableId="140194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7BB"/>
    <w:rsid w:val="0015074B"/>
    <w:rsid w:val="00260C34"/>
    <w:rsid w:val="0029639D"/>
    <w:rsid w:val="002C2EB8"/>
    <w:rsid w:val="00326F90"/>
    <w:rsid w:val="00AA1D8D"/>
    <w:rsid w:val="00B47730"/>
    <w:rsid w:val="00CB0664"/>
    <w:rsid w:val="00E66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AED7F"/>
  <w14:defaultImageDpi w14:val="300"/>
  <w15:docId w15:val="{9B59C5D3-8F53-4059-A835-4B56A742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SAMEER AHMED</cp:lastModifiedBy>
  <cp:revision>2</cp:revision>
  <dcterms:created xsi:type="dcterms:W3CDTF">2013-12-23T23:15:00Z</dcterms:created>
  <dcterms:modified xsi:type="dcterms:W3CDTF">2025-07-13T14:29:00Z</dcterms:modified>
  <cp:category/>
</cp:coreProperties>
</file>